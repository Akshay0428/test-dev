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Technical Documentation for "Car Parking Booking System" Project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 simple PHP-based car parking system designed for managing bookings. </w:t>
        <w:br w:type="textWrapping"/>
        <w:t xml:space="preserve">    It provides both user and admin functionalities to handle parking slots, reservations, and user management.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Installation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    - Set up a local server like XAMPP.</w:t>
        <w:br w:type="textWrapping"/>
        <w:t xml:space="preserve">    - Import the database using park_mate.sql.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Folder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/admin: Admin panel PHP files for managing bookings and users.</w:t>
        <w:br w:type="textWrapping"/>
        <w:t xml:space="preserve">    - /assets: Static files like CSS, JS, and images.</w:t>
        <w:br w:type="textWrapping"/>
        <w:t xml:space="preserve">    - /config: Database connection and configuration.</w:t>
        <w:br w:type="textWrapping"/>
        <w:t xml:space="preserve">    - /includes: Common includes for page layout (header, footer).</w:t>
        <w:br w:type="textWrapping"/>
        <w:t xml:space="preserve">    - /sql: Contains the SQL dump for database setup.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Database Setup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database schema is defined in park_mate.sql. Import this file into your MySQL database to create the necessary tables for parking slots, bookings, and users.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Admin Panel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admin panel (admin_login.php) allows admins to manage user bookings, view parking slot availability, and handle other administrative tasks.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User Interaction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Register: Users can create an account via register.php.</w:t>
        <w:br w:type="textWrapping"/>
        <w:t xml:space="preserve">    - Login: Users can log in through login.php.</w:t>
        <w:br w:type="textWrapping"/>
        <w:t xml:space="preserve">    - Booking: Users can book parking slots using booking.php.</w:t>
        <w:br w:type="textWrapping"/>
        <w:t xml:space="preserve">    - Profile: Users can view and edit their profile in profile.php.</w:t>
        <w:br w:type="textWrapping"/>
        <w:t xml:space="preserve">    - Dashboard: View all current bookings and user details.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Security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project includes basic login and session management for both admins and users. Admin access is restricted to authenticated users.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ArHKLXidxhpoJ+leSWQh192nA==">CgMxLjA4AHIhMVdJSmtQTGMtcnJMMTBhRXRNbFlhMmNkR2IyWnJQYW9V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